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A1920" w14:textId="177DA270" w:rsidR="00DA2F0C" w:rsidRPr="00C1585B" w:rsidRDefault="00D30321" w:rsidP="00CB534D">
      <w:pPr>
        <w:pStyle w:val="Cm"/>
        <w:jc w:val="center"/>
        <w:rPr>
          <w:color w:val="92CDDC" w:themeColor="accent5" w:themeTint="99"/>
        </w:rPr>
      </w:pPr>
      <w:r w:rsidRPr="00C1585B">
        <w:rPr>
          <w:color w:val="92CDDC" w:themeColor="accent5" w:themeTint="99"/>
        </w:rPr>
        <w:t>Git</w:t>
      </w:r>
    </w:p>
    <w:p w14:paraId="5BF34EEE" w14:textId="2FB3B735" w:rsidR="0098608D" w:rsidRPr="0098608D" w:rsidRDefault="0098608D" w:rsidP="001C7607">
      <w:pPr>
        <w:pStyle w:val="Cmsor1"/>
        <w:rPr>
          <w:color w:val="92CDDC" w:themeColor="accent5" w:themeTint="99"/>
          <w:sz w:val="32"/>
          <w:szCs w:val="32"/>
        </w:rPr>
      </w:pPr>
      <w:r w:rsidRPr="0098608D">
        <w:rPr>
          <w:color w:val="92CDDC" w:themeColor="accent5" w:themeTint="99"/>
          <w:sz w:val="32"/>
          <w:szCs w:val="32"/>
        </w:rPr>
        <w:t xml:space="preserve">A Git egy Distributed Version Control System (DVCS) fajta, ellentétben a Centralized, magyarul központosított verziókezelőkkel, a git-ben találkozhat az ember </w:t>
      </w:r>
      <w:r>
        <w:rPr>
          <w:color w:val="92CDDC" w:themeColor="accent5" w:themeTint="99"/>
          <w:sz w:val="32"/>
          <w:szCs w:val="32"/>
        </w:rPr>
        <w:t>helyi (local)</w:t>
      </w:r>
      <w:r w:rsidRPr="0098608D">
        <w:rPr>
          <w:color w:val="92CDDC" w:themeColor="accent5" w:themeTint="99"/>
          <w:sz w:val="32"/>
          <w:szCs w:val="32"/>
        </w:rPr>
        <w:t xml:space="preserve"> könyvtárakkal is</w:t>
      </w:r>
      <w:r>
        <w:rPr>
          <w:color w:val="92CDDC" w:themeColor="accent5" w:themeTint="99"/>
          <w:sz w:val="32"/>
          <w:szCs w:val="32"/>
        </w:rPr>
        <w:t>.</w:t>
      </w:r>
    </w:p>
    <w:p w14:paraId="60FC0183" w14:textId="14E623AD" w:rsidR="001C7607" w:rsidRPr="00C1585B" w:rsidRDefault="00D30321" w:rsidP="001C7607">
      <w:pPr>
        <w:pStyle w:val="Cmsor1"/>
        <w:rPr>
          <w:color w:val="C2D69B" w:themeColor="accent3" w:themeTint="99"/>
          <w:sz w:val="32"/>
          <w:szCs w:val="32"/>
        </w:rPr>
      </w:pPr>
      <w:r w:rsidRPr="00C1585B">
        <w:rPr>
          <w:color w:val="C2D69B" w:themeColor="accent3" w:themeTint="99"/>
          <w:sz w:val="32"/>
          <w:szCs w:val="32"/>
        </w:rPr>
        <w:t>F</w:t>
      </w:r>
      <w:r w:rsidR="00C1585B">
        <w:rPr>
          <w:color w:val="C2D69B" w:themeColor="accent3" w:themeTint="99"/>
          <w:sz w:val="32"/>
          <w:szCs w:val="32"/>
        </w:rPr>
        <w:t>ogalmak</w:t>
      </w:r>
    </w:p>
    <w:p w14:paraId="7B79B975" w14:textId="77777777" w:rsidR="00C1585B" w:rsidRDefault="00C1585B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</w:p>
    <w:p w14:paraId="4B4B2954" w14:textId="64DF8218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Repository (repo): A projekt verziókezelt </w:t>
      </w:r>
      <w:r w:rsidR="008C1737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könyvtár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a</w:t>
      </w:r>
      <w:r w:rsidR="008C1737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/raktára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(helyi vagy távoli).</w:t>
      </w:r>
    </w:p>
    <w:p w14:paraId="6A210E2C" w14:textId="719D7202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Staging area (index): 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Commitolásra váró változások helye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.</w:t>
      </w:r>
    </w:p>
    <w:p w14:paraId="112992FE" w14:textId="08846CB7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Commit: 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A Staged változtatások helyi repora tétele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.</w:t>
      </w:r>
    </w:p>
    <w:p w14:paraId="02F8C80F" w14:textId="52DAB1E6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Branch: 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Egy repo kisebb logikailag felosztott részei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.</w:t>
      </w:r>
    </w:p>
    <w:p w14:paraId="1D1F9A41" w14:textId="543FFFBB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HEAD: Az aktuális commitra mutató hivatkozás.</w:t>
      </w:r>
    </w:p>
    <w:p w14:paraId="606D68EF" w14:textId="690D5BCE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Remote 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repository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: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Távoli repo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</w:t>
      </w:r>
    </w:p>
    <w:p w14:paraId="605F87F1" w14:textId="33679B4A" w:rsidR="00DA2F0C" w:rsidRPr="00C1585B" w:rsidRDefault="00D30321">
      <w:pPr>
        <w:pStyle w:val="Cmsor1"/>
        <w:rPr>
          <w:color w:val="C2D69B" w:themeColor="accent3" w:themeTint="99"/>
          <w:sz w:val="32"/>
          <w:szCs w:val="32"/>
        </w:rPr>
      </w:pPr>
      <w:r w:rsidRPr="00C1585B">
        <w:rPr>
          <w:color w:val="C2D69B" w:themeColor="accent3" w:themeTint="99"/>
          <w:sz w:val="32"/>
          <w:szCs w:val="32"/>
        </w:rPr>
        <w:t>Alap beállítás</w:t>
      </w:r>
      <w:r w:rsidR="00CB534D" w:rsidRPr="00C1585B">
        <w:rPr>
          <w:color w:val="C2D69B" w:themeColor="accent3" w:themeTint="99"/>
          <w:sz w:val="32"/>
          <w:szCs w:val="32"/>
        </w:rPr>
        <w:t>ok</w:t>
      </w:r>
    </w:p>
    <w:p w14:paraId="4785BC0B" w14:textId="77777777" w:rsidR="00CB534D" w:rsidRDefault="00CB534D" w:rsidP="00CB534D">
      <w:pPr>
        <w:spacing w:after="160" w:line="278" w:lineRule="auto"/>
        <w:rPr>
          <w:rFonts w:eastAsiaTheme="minorHAnsi"/>
          <w:kern w:val="2"/>
          <w:sz w:val="24"/>
          <w:szCs w:val="24"/>
          <w:lang w:val="hu-HU"/>
          <w14:ligatures w14:val="standardContextual"/>
        </w:rPr>
      </w:pPr>
    </w:p>
    <w:p w14:paraId="4BEF10B3" w14:textId="317E5E3A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config --global user.name "N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év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"</w:t>
      </w:r>
      <w:r w:rsidR="00066901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</w:t>
      </w:r>
      <w:r w:rsidR="00066901" w:rsidRPr="00066901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--&gt; szerző neve beállítása commitokhoz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br/>
        <w:t>git config --global user.email "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E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mail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cím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"</w:t>
      </w:r>
      <w:r w:rsid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 </w:t>
      </w:r>
      <w:r w:rsidR="00A86A0A"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--&gt; szerző e-mail beállítása commitokhoz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br/>
        <w:t xml:space="preserve">git config --global user.name </w:t>
      </w:r>
      <w:r w:rsidR="00A86A0A"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               --&gt; beállított név lekérdezése</w:t>
      </w:r>
    </w:p>
    <w:p w14:paraId="2D608F4D" w14:textId="77777777" w:rsidR="00DA2F0C" w:rsidRPr="00C1585B" w:rsidRDefault="00D30321">
      <w:pPr>
        <w:pStyle w:val="Cmsor1"/>
        <w:rPr>
          <w:color w:val="C2D69B" w:themeColor="accent3" w:themeTint="99"/>
          <w:sz w:val="32"/>
          <w:szCs w:val="32"/>
        </w:rPr>
      </w:pPr>
      <w:r w:rsidRPr="00C1585B">
        <w:rPr>
          <w:color w:val="C2D69B" w:themeColor="accent3" w:themeTint="99"/>
          <w:sz w:val="32"/>
          <w:szCs w:val="32"/>
        </w:rPr>
        <w:t>Helyi repo létrehozás &amp; első lépések</w:t>
      </w:r>
    </w:p>
    <w:p w14:paraId="697A9D12" w14:textId="77777777" w:rsidR="00CB534D" w:rsidRDefault="00CB534D"/>
    <w:p w14:paraId="6026615D" w14:textId="6C045E1A" w:rsidR="00A86A0A" w:rsidRPr="00A86A0A" w:rsidRDefault="00A86A0A" w:rsidP="00A86A0A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init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(initialize)</w:t>
      </w:r>
      <w:r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                         --&gt; új repo inicializálása az aktuális mappában</w:t>
      </w:r>
    </w:p>
    <w:p w14:paraId="3B720BA5" w14:textId="77777777" w:rsidR="00A86A0A" w:rsidRPr="00A86A0A" w:rsidRDefault="00A86A0A" w:rsidP="00A86A0A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status                        --&gt; repo állapotának megtekintése</w:t>
      </w:r>
    </w:p>
    <w:p w14:paraId="21359122" w14:textId="77777777" w:rsidR="00A86A0A" w:rsidRPr="00A86A0A" w:rsidRDefault="00A86A0A" w:rsidP="00A86A0A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touch test.txt                    --&gt; új fájl létrehozása</w:t>
      </w:r>
    </w:p>
    <w:p w14:paraId="1F0D972D" w14:textId="77777777" w:rsidR="00A86A0A" w:rsidRPr="00A86A0A" w:rsidRDefault="00A86A0A" w:rsidP="00A86A0A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add test.txt                  --&gt; fájl hozzáadása a staging area-hoz</w:t>
      </w:r>
    </w:p>
    <w:p w14:paraId="676D5A4F" w14:textId="77777777" w:rsidR="00A86A0A" w:rsidRPr="00A86A0A" w:rsidRDefault="00A86A0A" w:rsidP="00A86A0A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A86A0A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lastRenderedPageBreak/>
        <w:t>git commit -m "Első commit"       --&gt; commit készítése üzenettel</w:t>
      </w:r>
    </w:p>
    <w:p w14:paraId="2A123E49" w14:textId="76C9ED37" w:rsidR="00DA2F0C" w:rsidRPr="00C1585B" w:rsidRDefault="00D30321" w:rsidP="00A86A0A">
      <w:pPr>
        <w:pStyle w:val="Cmsor1"/>
        <w:rPr>
          <w:color w:val="C2D69B" w:themeColor="accent3" w:themeTint="99"/>
          <w:sz w:val="32"/>
          <w:szCs w:val="32"/>
        </w:rPr>
      </w:pPr>
      <w:r w:rsidRPr="00C1585B">
        <w:rPr>
          <w:color w:val="C2D69B" w:themeColor="accent3" w:themeTint="99"/>
          <w:sz w:val="32"/>
          <w:szCs w:val="32"/>
        </w:rPr>
        <w:t>Változások követése (diff, stage)</w:t>
      </w:r>
    </w:p>
    <w:p w14:paraId="5E6DC00F" w14:textId="77777777" w:rsidR="00CB534D" w:rsidRDefault="00CB534D"/>
    <w:p w14:paraId="0FE1FBF0" w14:textId="77777777" w:rsidR="00253711" w:rsidRPr="00253711" w:rsidRDefault="00253711" w:rsidP="00253711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253711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diff HEAD          --&gt; különbség a munkakönyvtár és az utolsó commit között</w:t>
      </w:r>
    </w:p>
    <w:p w14:paraId="6B8ADAA3" w14:textId="09D18554" w:rsidR="00253711" w:rsidRPr="00253711" w:rsidRDefault="00253711" w:rsidP="00253711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253711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git diff </w:t>
      </w:r>
      <w:r w:rsidR="004A4170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test</w:t>
      </w:r>
      <w:r w:rsidRPr="00253711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.txt       --&gt; változások megtekintése egy adott fájlban</w:t>
      </w:r>
    </w:p>
    <w:p w14:paraId="08F4C22E" w14:textId="77777777" w:rsidR="00253711" w:rsidRPr="00253711" w:rsidRDefault="00253711" w:rsidP="00253711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253711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diff --staged      --&gt; különbségek megtekintése a stage-en lévő fájloknál</w:t>
      </w:r>
    </w:p>
    <w:p w14:paraId="37A96696" w14:textId="73F13E6D" w:rsidR="00DA2F0C" w:rsidRPr="00C1585B" w:rsidRDefault="00D30321" w:rsidP="00253711">
      <w:pPr>
        <w:pStyle w:val="Cmsor1"/>
        <w:rPr>
          <w:color w:val="C2D69B" w:themeColor="accent3" w:themeTint="99"/>
          <w:sz w:val="32"/>
          <w:szCs w:val="32"/>
        </w:rPr>
      </w:pPr>
      <w:r w:rsidRPr="00C1585B">
        <w:rPr>
          <w:color w:val="C2D69B" w:themeColor="accent3" w:themeTint="99"/>
          <w:sz w:val="32"/>
          <w:szCs w:val="32"/>
        </w:rPr>
        <w:t>Staging visszavonása &amp; módosítás elvetése</w:t>
      </w:r>
    </w:p>
    <w:p w14:paraId="48B578FD" w14:textId="77777777" w:rsidR="00CB534D" w:rsidRDefault="00CB534D"/>
    <w:p w14:paraId="08F0BDCE" w14:textId="2F079550" w:rsidR="004A46B5" w:rsidRPr="004A46B5" w:rsidRDefault="004A46B5" w:rsidP="004A46B5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git reset </w:t>
      </w:r>
      <w:r w:rsidR="002F4E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test</w:t>
      </w: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.txt            --&gt; eltávolítja a fájlt a </w:t>
      </w:r>
      <w:r w:rsidR="00164E12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sta</w:t>
      </w:r>
      <w:r w:rsidR="000C22EF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ge-ről</w:t>
      </w: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, de nem módosítja</w:t>
      </w:r>
    </w:p>
    <w:p w14:paraId="16AE3698" w14:textId="5D2D9A30" w:rsidR="004A46B5" w:rsidRPr="004A46B5" w:rsidRDefault="004A46B5" w:rsidP="004A46B5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git restore --staged </w:t>
      </w:r>
      <w:r w:rsidR="002F4E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test</w:t>
      </w: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.txt --&gt; staging visszaállítása HEAD-re (modern parancs)</w:t>
      </w:r>
    </w:p>
    <w:p w14:paraId="39132764" w14:textId="416B003A" w:rsidR="004A46B5" w:rsidRPr="004A46B5" w:rsidRDefault="004A46B5" w:rsidP="004A46B5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git restore </w:t>
      </w:r>
      <w:r w:rsidR="002F4E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test</w:t>
      </w:r>
      <w:r w:rsidRPr="004A46B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.txt          --&gt; munkakönyvtár fájl visszaállítása HEAD állapotra</w:t>
      </w:r>
    </w:p>
    <w:p w14:paraId="10469021" w14:textId="12ABD8D4" w:rsidR="00DA2F0C" w:rsidRPr="00C1585B" w:rsidRDefault="00D30321" w:rsidP="004A46B5">
      <w:pPr>
        <w:pStyle w:val="Cmsor1"/>
        <w:rPr>
          <w:color w:val="92CDDC" w:themeColor="accent5" w:themeTint="99"/>
          <w:sz w:val="32"/>
          <w:szCs w:val="32"/>
        </w:rPr>
      </w:pPr>
      <w:r w:rsidRPr="00C1585B">
        <w:rPr>
          <w:color w:val="92CDDC" w:themeColor="accent5" w:themeTint="99"/>
          <w:sz w:val="32"/>
          <w:szCs w:val="32"/>
        </w:rPr>
        <w:t>Távoli rep</w:t>
      </w:r>
      <w:r w:rsidR="00C1585B">
        <w:rPr>
          <w:color w:val="92CDDC" w:themeColor="accent5" w:themeTint="99"/>
          <w:sz w:val="32"/>
          <w:szCs w:val="32"/>
        </w:rPr>
        <w:t>o</w:t>
      </w:r>
      <w:r w:rsidRPr="00C1585B">
        <w:rPr>
          <w:color w:val="92CDDC" w:themeColor="accent5" w:themeTint="99"/>
          <w:sz w:val="32"/>
          <w:szCs w:val="32"/>
        </w:rPr>
        <w:t xml:space="preserve"> (Remote)</w:t>
      </w:r>
    </w:p>
    <w:p w14:paraId="7069FC92" w14:textId="695BDB6B" w:rsidR="00CB534D" w:rsidRPr="00C1585B" w:rsidRDefault="00D30321" w:rsidP="00CB534D">
      <w:pPr>
        <w:pStyle w:val="Cmsor3"/>
        <w:rPr>
          <w:color w:val="C2D69B" w:themeColor="accent3" w:themeTint="99"/>
        </w:rPr>
      </w:pPr>
      <w:r w:rsidRPr="00C1585B">
        <w:rPr>
          <w:color w:val="C2D69B" w:themeColor="accent3" w:themeTint="99"/>
          <w:sz w:val="28"/>
          <w:szCs w:val="28"/>
        </w:rPr>
        <w:t>Alias felvétele, első feltöltés</w:t>
      </w:r>
    </w:p>
    <w:p w14:paraId="5C166825" w14:textId="77777777" w:rsidR="00CC5BA3" w:rsidRPr="00CC5BA3" w:rsidRDefault="00D30321" w:rsidP="00CC5BA3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>
        <w:br/>
      </w:r>
      <w:r w:rsidR="00CC5BA3" w:rsidRPr="00CC5BA3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remote add origin https://...git   --&gt; távoli repo hozzáadása origin néven</w:t>
      </w:r>
    </w:p>
    <w:p w14:paraId="71E225C6" w14:textId="517124E7" w:rsidR="00CB534D" w:rsidRDefault="00CC5BA3" w:rsidP="004A4170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C5BA3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push -u origin master              --&gt; első feltöltés + upstream beállítása</w:t>
      </w:r>
      <w:r w:rsidR="002F4E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, magyarul innentől egy sima push parancsra is az origin master-be kerülnek a változások</w:t>
      </w:r>
    </w:p>
    <w:p w14:paraId="4633F74F" w14:textId="77777777" w:rsidR="004A4170" w:rsidRPr="004A4170" w:rsidRDefault="004A4170" w:rsidP="004A4170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</w:p>
    <w:p w14:paraId="5162556A" w14:textId="52A37C2C" w:rsidR="00CB534D" w:rsidRPr="00C1585B" w:rsidRDefault="00D30321" w:rsidP="00CB534D">
      <w:pPr>
        <w:pStyle w:val="Cmsor3"/>
        <w:rPr>
          <w:color w:val="C2D69B" w:themeColor="accent3" w:themeTint="99"/>
        </w:rPr>
      </w:pPr>
      <w:r w:rsidRPr="00C1585B">
        <w:rPr>
          <w:color w:val="C2D69B" w:themeColor="accent3" w:themeTint="99"/>
          <w:sz w:val="28"/>
          <w:szCs w:val="28"/>
        </w:rPr>
        <w:t>Ha távoli volt előbb</w:t>
      </w:r>
    </w:p>
    <w:p w14:paraId="02B45A55" w14:textId="4E933130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>
        <w:br/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git clone </w:t>
      </w:r>
      <w:hyperlink r:id="rId6" w:history="1">
        <w:r w:rsidR="00C1585B" w:rsidRPr="003B4A80">
          <w:rPr>
            <w:rStyle w:val="Hiperhivatkozs"/>
            <w:rFonts w:ascii="Aptos" w:eastAsiaTheme="minorHAnsi" w:hAnsi="Aptos"/>
            <w:kern w:val="2"/>
            <w:sz w:val="24"/>
            <w:szCs w:val="24"/>
            <w:lang w:val="hu-HU"/>
            <w14:ligatures w14:val="standardContextual"/>
          </w:rPr>
          <w:t>https://...git</w:t>
        </w:r>
      </w:hyperlink>
      <w:r w:rsidR="00C1585B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</w:t>
      </w:r>
    </w:p>
    <w:p w14:paraId="5BFA3011" w14:textId="610AB7E9" w:rsidR="00DA2F0C" w:rsidRPr="00C1585B" w:rsidRDefault="00D30321">
      <w:pPr>
        <w:pStyle w:val="Cmsor1"/>
        <w:rPr>
          <w:color w:val="92CDDC" w:themeColor="accent5" w:themeTint="99"/>
        </w:rPr>
      </w:pPr>
      <w:r w:rsidRPr="00C1585B">
        <w:rPr>
          <w:color w:val="92CDDC" w:themeColor="accent5" w:themeTint="99"/>
          <w:sz w:val="32"/>
          <w:szCs w:val="32"/>
        </w:rPr>
        <w:t>Branching – alapszabályok és</w:t>
      </w:r>
      <w:r w:rsidR="000C22EF">
        <w:rPr>
          <w:color w:val="92CDDC" w:themeColor="accent5" w:themeTint="99"/>
          <w:sz w:val="32"/>
          <w:szCs w:val="32"/>
        </w:rPr>
        <w:t xml:space="preserve"> </w:t>
      </w:r>
      <w:r w:rsidRPr="00C1585B">
        <w:rPr>
          <w:color w:val="92CDDC" w:themeColor="accent5" w:themeTint="99"/>
          <w:sz w:val="32"/>
          <w:szCs w:val="32"/>
        </w:rPr>
        <w:t>parancsok</w:t>
      </w:r>
    </w:p>
    <w:p w14:paraId="0F3229EA" w14:textId="67EB987C" w:rsidR="00A1493B" w:rsidRDefault="00C1585B" w:rsidP="00DB29A8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Egy repot branchekre osztunk fel</w:t>
      </w:r>
      <w:r w:rsidR="00DB6055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, </w:t>
      </w:r>
      <w:r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a Master branch az elsődleges</w:t>
      </w:r>
    </w:p>
    <w:p w14:paraId="282A6E0E" w14:textId="7A57A3C1" w:rsidR="00DB29A8" w:rsidRPr="00DB29A8" w:rsidRDefault="00DB29A8" w:rsidP="00DB29A8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DB29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branch --&gt; új branch létrehozása</w:t>
      </w:r>
    </w:p>
    <w:p w14:paraId="7ECCCA93" w14:textId="0F4D55A6" w:rsidR="00DB29A8" w:rsidRPr="00DB29A8" w:rsidRDefault="00DB29A8" w:rsidP="00DB29A8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DB29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switch --&gt; átváltás meglévő branch-re</w:t>
      </w:r>
    </w:p>
    <w:p w14:paraId="01B4463C" w14:textId="592415F4" w:rsidR="00403F4C" w:rsidRPr="00DB29A8" w:rsidRDefault="00DB29A8" w:rsidP="00DB29A8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DB29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lastRenderedPageBreak/>
        <w:t>git switch -c --&gt; új branch létrehozása és átváltás rá</w:t>
      </w:r>
    </w:p>
    <w:p w14:paraId="211BE250" w14:textId="161A9198" w:rsidR="00DB29A8" w:rsidRPr="00DB29A8" w:rsidRDefault="00DB29A8" w:rsidP="00DB29A8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DB29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git merge --&gt; branch beolvasztása </w:t>
      </w:r>
      <w:r w:rsidR="000C22EF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egy másikba</w:t>
      </w:r>
    </w:p>
    <w:p w14:paraId="0FB7A924" w14:textId="13E07431" w:rsidR="001F2F0F" w:rsidRPr="00CB534D" w:rsidRDefault="00DB29A8" w:rsidP="00DB29A8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DB29A8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branch -d --&gt; branch törlése (merge után)</w:t>
      </w:r>
    </w:p>
    <w:p w14:paraId="0BB5D4EE" w14:textId="19E3C357" w:rsidR="00DA2F0C" w:rsidRPr="00C1585B" w:rsidRDefault="00D30321">
      <w:pPr>
        <w:pStyle w:val="Cmsor1"/>
        <w:rPr>
          <w:color w:val="C2D69B" w:themeColor="accent3" w:themeTint="99"/>
          <w:sz w:val="32"/>
          <w:szCs w:val="32"/>
        </w:rPr>
      </w:pPr>
      <w:r w:rsidRPr="00C1585B">
        <w:rPr>
          <w:color w:val="C2D69B" w:themeColor="accent3" w:themeTint="99"/>
          <w:sz w:val="32"/>
          <w:szCs w:val="32"/>
        </w:rPr>
        <w:t xml:space="preserve">Hasznos </w:t>
      </w:r>
      <w:r w:rsidR="000C22EF">
        <w:rPr>
          <w:color w:val="C2D69B" w:themeColor="accent3" w:themeTint="99"/>
          <w:sz w:val="32"/>
          <w:szCs w:val="32"/>
        </w:rPr>
        <w:t>dolgok</w:t>
      </w:r>
    </w:p>
    <w:p w14:paraId="2AF0F015" w14:textId="77777777" w:rsidR="00CB534D" w:rsidRDefault="00CB534D"/>
    <w:p w14:paraId="59B659B1" w14:textId="0B631D97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- Pull előtt Push: mindig frissíts a távoliról (git pull), csak utána tölts fel (git push).</w:t>
      </w:r>
    </w:p>
    <w:p w14:paraId="439BD416" w14:textId="62ACF07A" w:rsidR="00DA2F0C" w:rsidRPr="00CB534D" w:rsidRDefault="00D30321" w:rsidP="00CB534D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- </w:t>
      </w:r>
      <w:r w:rsidR="000C22EF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Az Origin egy Alias nem a repo neve feltétlenül</w:t>
      </w:r>
    </w:p>
    <w:p w14:paraId="4C242257" w14:textId="79487762" w:rsidR="00DA2F0C" w:rsidRPr="00CB534D" w:rsidRDefault="00BA1277" w:rsidP="00BA1277">
      <w:pPr>
        <w:spacing w:after="160" w:line="278" w:lineRule="auto"/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</w:pPr>
      <w:r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-</w:t>
      </w:r>
      <w:r w:rsidRPr="00BA1277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 xml:space="preserve"> </w:t>
      </w:r>
      <w:r w:rsidRPr="00CB534D">
        <w:rPr>
          <w:rFonts w:ascii="Aptos" w:eastAsiaTheme="minorHAnsi" w:hAnsi="Aptos"/>
          <w:kern w:val="2"/>
          <w:sz w:val="24"/>
          <w:szCs w:val="24"/>
          <w:lang w:val="hu-HU"/>
          <w14:ligatures w14:val="standardContextual"/>
        </w:rPr>
        <w:t>git pull origin master --allow-unrelated-histories</w:t>
      </w:r>
    </w:p>
    <w:sectPr w:rsidR="00DA2F0C" w:rsidRPr="00CB5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6E7546"/>
    <w:multiLevelType w:val="multilevel"/>
    <w:tmpl w:val="A62A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947470">
    <w:abstractNumId w:val="8"/>
  </w:num>
  <w:num w:numId="2" w16cid:durableId="1986279857">
    <w:abstractNumId w:val="6"/>
  </w:num>
  <w:num w:numId="3" w16cid:durableId="1973944785">
    <w:abstractNumId w:val="5"/>
  </w:num>
  <w:num w:numId="4" w16cid:durableId="1248879359">
    <w:abstractNumId w:val="4"/>
  </w:num>
  <w:num w:numId="5" w16cid:durableId="327366387">
    <w:abstractNumId w:val="7"/>
  </w:num>
  <w:num w:numId="6" w16cid:durableId="1270165668">
    <w:abstractNumId w:val="3"/>
  </w:num>
  <w:num w:numId="7" w16cid:durableId="1146974208">
    <w:abstractNumId w:val="2"/>
  </w:num>
  <w:num w:numId="8" w16cid:durableId="413552257">
    <w:abstractNumId w:val="1"/>
  </w:num>
  <w:num w:numId="9" w16cid:durableId="1152212559">
    <w:abstractNumId w:val="0"/>
  </w:num>
  <w:num w:numId="10" w16cid:durableId="1831556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901"/>
    <w:rsid w:val="000B0FDC"/>
    <w:rsid w:val="000C22EF"/>
    <w:rsid w:val="000D3267"/>
    <w:rsid w:val="000E21F2"/>
    <w:rsid w:val="000E6F01"/>
    <w:rsid w:val="000F771D"/>
    <w:rsid w:val="00115270"/>
    <w:rsid w:val="00140011"/>
    <w:rsid w:val="0015074B"/>
    <w:rsid w:val="00164E12"/>
    <w:rsid w:val="001C7607"/>
    <w:rsid w:val="001F2F0F"/>
    <w:rsid w:val="00253711"/>
    <w:rsid w:val="0029639D"/>
    <w:rsid w:val="002F4EA8"/>
    <w:rsid w:val="00326F90"/>
    <w:rsid w:val="00342563"/>
    <w:rsid w:val="00352049"/>
    <w:rsid w:val="003E4AE2"/>
    <w:rsid w:val="00403F4C"/>
    <w:rsid w:val="004A4170"/>
    <w:rsid w:val="004A46B5"/>
    <w:rsid w:val="00514805"/>
    <w:rsid w:val="005F5851"/>
    <w:rsid w:val="006007E6"/>
    <w:rsid w:val="00672FCA"/>
    <w:rsid w:val="006E5290"/>
    <w:rsid w:val="007A2980"/>
    <w:rsid w:val="00805A7D"/>
    <w:rsid w:val="00897AFD"/>
    <w:rsid w:val="008C1737"/>
    <w:rsid w:val="009672CD"/>
    <w:rsid w:val="0098608D"/>
    <w:rsid w:val="00A1493B"/>
    <w:rsid w:val="00A86A0A"/>
    <w:rsid w:val="00AA1D8D"/>
    <w:rsid w:val="00B47730"/>
    <w:rsid w:val="00BA1277"/>
    <w:rsid w:val="00C1585B"/>
    <w:rsid w:val="00C61C66"/>
    <w:rsid w:val="00CB0664"/>
    <w:rsid w:val="00CB534D"/>
    <w:rsid w:val="00CC5BA3"/>
    <w:rsid w:val="00D03709"/>
    <w:rsid w:val="00D21F3C"/>
    <w:rsid w:val="00D30321"/>
    <w:rsid w:val="00DA2F0C"/>
    <w:rsid w:val="00DB29A8"/>
    <w:rsid w:val="00DB6055"/>
    <w:rsid w:val="00F10F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0207C"/>
  <w14:defaultImageDpi w14:val="300"/>
  <w15:docId w15:val="{6724D92E-7A53-4CF1-99B4-791220C8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A86A0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86A0A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5F58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..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Dénes Braun</cp:lastModifiedBy>
  <cp:revision>7</cp:revision>
  <dcterms:created xsi:type="dcterms:W3CDTF">2025-09-10T14:16:00Z</dcterms:created>
  <dcterms:modified xsi:type="dcterms:W3CDTF">2025-09-10T15:05:00Z</dcterms:modified>
  <cp:category/>
</cp:coreProperties>
</file>